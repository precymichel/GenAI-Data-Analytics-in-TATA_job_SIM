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E112" w14:textId="77777777" w:rsidR="004B5529" w:rsidRPr="00E31114" w:rsidRDefault="00E31114" w:rsidP="00E31114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E31114">
        <w:rPr>
          <w:rFonts w:ascii="Arial" w:hAnsi="Arial" w:cs="Arial"/>
          <w:b/>
          <w:bCs/>
          <w:i w:val="0"/>
          <w:iCs w:val="0"/>
          <w:sz w:val="32"/>
          <w:szCs w:val="32"/>
        </w:rPr>
        <w:t>Predictive Model Plan – Student Template</w:t>
      </w:r>
    </w:p>
    <w:p w14:paraId="144E44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Use this template to structure your submission. You can copy and paste content from GenAI tools and build around it with your own analysis.</w:t>
      </w:r>
    </w:p>
    <w:p w14:paraId="19A14894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1. Model Logic (Generated with GenAI)</w:t>
      </w:r>
    </w:p>
    <w:p w14:paraId="5B6A10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 xml:space="preserve">Use a GenAI tool (e.g., </w:t>
      </w:r>
      <w:r w:rsidRPr="00E31114">
        <w:rPr>
          <w:rFonts w:ascii="Arial" w:hAnsi="Arial" w:cs="Arial"/>
          <w:i w:val="0"/>
          <w:iCs w:val="0"/>
          <w:color w:val="000000" w:themeColor="text1"/>
        </w:rPr>
        <w:t>ChatGPT, Gemini) to generate the logic or structure of your predictive model.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You may include pseudo-code, a step-by-step process, or a simplified code snippet.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Briefly explain what the model is designed to do.</w:t>
      </w:r>
    </w:p>
    <w:p w14:paraId="0F0274EA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Paste your GenAI-generated output below or describe the logic in your own words:</w:t>
      </w:r>
    </w:p>
    <w:p w14:paraId="6C4BE02A" w14:textId="77777777" w:rsidR="004B5529" w:rsidRPr="00E31114" w:rsidRDefault="00E31114">
      <w:pPr>
        <w:pStyle w:val="IntenseQuote"/>
        <w:rPr>
          <w:rFonts w:ascii="Courier New" w:hAnsi="Courier New" w:cs="Courier New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Pr="00E31114">
        <w:rPr>
          <w:rFonts w:ascii="Courier New" w:hAnsi="Courier New" w:cs="Courier New"/>
          <w:i w:val="0"/>
          <w:iCs w:val="0"/>
          <w:color w:val="000000" w:themeColor="text1"/>
        </w:rPr>
        <w:t>[Insert GenAI model logic here]</w:t>
      </w:r>
    </w:p>
    <w:p w14:paraId="35E39D13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2. Justification for Model Choice</w:t>
      </w:r>
    </w:p>
    <w:p w14:paraId="780DB871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Explain why you selected this specific model type (e.g., logistic regression, decision tree, neural network). Consider: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Accuracy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Transparency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Ease of use or implementation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Relevance for financial prediction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Suitability for Geldium’s business needs</w:t>
      </w:r>
    </w:p>
    <w:p w14:paraId="4169BF63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[Insert your justification here]</w:t>
      </w:r>
    </w:p>
    <w:p w14:paraId="10E007DE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7D9A8D63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Outline how you would evaluate your model’s performance. Include: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Which metrics you would use (e.g., accuracy, precision, recall, F1 score, AUC)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How you would interpret those metrics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Any plans to detect or reduce bias in your model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Ethical considerations in making predictions about customer financial behavior</w:t>
      </w:r>
    </w:p>
    <w:p w14:paraId="2D2F0295" w14:textId="6D40A0EA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br/>
        <w:t>[Insert your evaluation plan here]</w:t>
      </w:r>
    </w:p>
    <w:sectPr w:rsidR="004B5529" w:rsidRPr="00E31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93FDF" w14:textId="77777777" w:rsidR="00E31114" w:rsidRDefault="00E31114" w:rsidP="00E31114">
      <w:pPr>
        <w:spacing w:after="0" w:line="240" w:lineRule="auto"/>
      </w:pPr>
      <w:r>
        <w:separator/>
      </w:r>
    </w:p>
  </w:endnote>
  <w:endnote w:type="continuationSeparator" w:id="0">
    <w:p w14:paraId="45D9DEED" w14:textId="77777777" w:rsidR="00E31114" w:rsidRDefault="00E31114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6222F" w14:textId="77777777" w:rsidR="00E31114" w:rsidRDefault="00E31114" w:rsidP="00E31114">
      <w:pPr>
        <w:spacing w:after="0" w:line="240" w:lineRule="auto"/>
      </w:pPr>
      <w:r>
        <w:separator/>
      </w:r>
    </w:p>
  </w:footnote>
  <w:footnote w:type="continuationSeparator" w:id="0">
    <w:p w14:paraId="5357F110" w14:textId="77777777" w:rsidR="00E31114" w:rsidRDefault="00E31114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517537">
    <w:abstractNumId w:val="8"/>
  </w:num>
  <w:num w:numId="2" w16cid:durableId="662591834">
    <w:abstractNumId w:val="6"/>
  </w:num>
  <w:num w:numId="3" w16cid:durableId="788158861">
    <w:abstractNumId w:val="5"/>
  </w:num>
  <w:num w:numId="4" w16cid:durableId="645207700">
    <w:abstractNumId w:val="4"/>
  </w:num>
  <w:num w:numId="5" w16cid:durableId="1573539268">
    <w:abstractNumId w:val="7"/>
  </w:num>
  <w:num w:numId="6" w16cid:durableId="206184450">
    <w:abstractNumId w:val="3"/>
  </w:num>
  <w:num w:numId="7" w16cid:durableId="1710837754">
    <w:abstractNumId w:val="2"/>
  </w:num>
  <w:num w:numId="8" w16cid:durableId="716853685">
    <w:abstractNumId w:val="1"/>
  </w:num>
  <w:num w:numId="9" w16cid:durableId="135241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529"/>
    <w:rsid w:val="008237CA"/>
    <w:rsid w:val="00AA1D8D"/>
    <w:rsid w:val="00B47730"/>
    <w:rsid w:val="00CB0664"/>
    <w:rsid w:val="00E31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Tran, Tammy</cp:lastModifiedBy>
  <cp:revision>2</cp:revision>
  <dcterms:created xsi:type="dcterms:W3CDTF">2013-12-23T23:15:00Z</dcterms:created>
  <dcterms:modified xsi:type="dcterms:W3CDTF">2025-03-21T17:26:00Z</dcterms:modified>
  <cp:category/>
</cp:coreProperties>
</file>